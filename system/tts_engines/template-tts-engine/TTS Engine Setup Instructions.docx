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E132C" w14:textId="77777777" w:rsidR="00B376D3" w:rsidRPr="0044026F" w:rsidRDefault="00000000" w:rsidP="007A1928">
      <w:pPr>
        <w:pStyle w:val="Heading1"/>
        <w:jc w:val="center"/>
        <w:rPr>
          <w:rFonts w:cstheme="majorHAnsi"/>
        </w:rPr>
      </w:pPr>
      <w:r w:rsidRPr="0044026F">
        <w:rPr>
          <w:rFonts w:cstheme="majorHAnsi"/>
        </w:rPr>
        <w:t>Instructions for Setting Up and Importing a New TTS Engine in AllTalk</w:t>
      </w:r>
    </w:p>
    <w:p w14:paraId="0BEDC7F2" w14:textId="16BB10E2" w:rsidR="007A1928" w:rsidRPr="0044026F" w:rsidRDefault="007A1928" w:rsidP="007A1928">
      <w:pPr>
        <w:rPr>
          <w:rFonts w:asciiTheme="majorHAnsi" w:hAnsiTheme="majorHAnsi" w:cstheme="majorHAnsi"/>
        </w:rPr>
      </w:pPr>
    </w:p>
    <w:p w14:paraId="23B0020E" w14:textId="649BE041" w:rsidR="007A1928" w:rsidRPr="0044026F" w:rsidRDefault="007A1928" w:rsidP="007A1928">
      <w:pPr>
        <w:rPr>
          <w:rFonts w:asciiTheme="majorHAnsi" w:hAnsiTheme="majorHAnsi" w:cstheme="majorHAnsi"/>
        </w:rPr>
      </w:pPr>
      <w:r w:rsidRPr="0044026F">
        <w:rPr>
          <w:rFonts w:asciiTheme="majorHAnsi" w:hAnsiTheme="majorHAnsi" w:cstheme="majorHAnsi"/>
        </w:rPr>
        <w:t>Further details are provided within each script file and you can look at other model_engine.py files for examples of code.</w:t>
      </w:r>
      <w:r w:rsidR="00A00E01">
        <w:rPr>
          <w:rFonts w:asciiTheme="majorHAnsi" w:hAnsiTheme="majorHAnsi" w:cstheme="majorHAnsi"/>
        </w:rPr>
        <w:t xml:space="preserve"> This is a bit of a rough draft</w:t>
      </w:r>
      <w:r w:rsidR="006138DB">
        <w:rPr>
          <w:rFonts w:asciiTheme="majorHAnsi" w:hAnsiTheme="majorHAnsi" w:cstheme="majorHAnsi"/>
        </w:rPr>
        <w:t>, though there is more detail added within the template files themselves.</w:t>
      </w:r>
    </w:p>
    <w:p w14:paraId="7A225992" w14:textId="77777777" w:rsidR="00B376D3" w:rsidRPr="0044026F" w:rsidRDefault="00000000">
      <w:pPr>
        <w:pStyle w:val="Heading2"/>
        <w:rPr>
          <w:rFonts w:cstheme="majorHAnsi"/>
        </w:rPr>
      </w:pPr>
      <w:r w:rsidRPr="0044026F">
        <w:rPr>
          <w:rFonts w:cstheme="majorHAnsi"/>
        </w:rPr>
        <w:t>1. Create Necessary Folders</w:t>
      </w:r>
    </w:p>
    <w:p w14:paraId="12D32709" w14:textId="77777777" w:rsidR="00B376D3" w:rsidRPr="0044026F" w:rsidRDefault="00000000">
      <w:pPr>
        <w:rPr>
          <w:rFonts w:asciiTheme="majorHAnsi" w:hAnsiTheme="majorHAnsi" w:cstheme="majorHAnsi"/>
        </w:rPr>
      </w:pPr>
      <w:r w:rsidRPr="0044026F">
        <w:rPr>
          <w:rFonts w:asciiTheme="majorHAnsi" w:hAnsiTheme="majorHAnsi" w:cstheme="majorHAnsi"/>
        </w:rPr>
        <w:t>Create Folders in `tts_engines` and `models` Directories</w:t>
      </w:r>
      <w:r w:rsidRPr="0044026F">
        <w:rPr>
          <w:rFonts w:asciiTheme="majorHAnsi" w:hAnsiTheme="majorHAnsi" w:cstheme="majorHAnsi"/>
        </w:rPr>
        <w:br/>
        <w:t>- Create a folder with the name of your TTS engine in the `tts_engines` directory.</w:t>
      </w:r>
      <w:r w:rsidRPr="0044026F">
        <w:rPr>
          <w:rFonts w:asciiTheme="majorHAnsi" w:hAnsiTheme="majorHAnsi" w:cstheme="majorHAnsi"/>
        </w:rPr>
        <w:br/>
        <w:t>- Similarly, create a corresponding folder in the `models` directory.</w:t>
      </w:r>
      <w:r w:rsidRPr="0044026F">
        <w:rPr>
          <w:rFonts w:asciiTheme="majorHAnsi" w:hAnsiTheme="majorHAnsi" w:cstheme="majorHAnsi"/>
        </w:rPr>
        <w:br/>
      </w:r>
    </w:p>
    <w:p w14:paraId="498D3473" w14:textId="77777777" w:rsidR="00B376D3" w:rsidRPr="0044026F" w:rsidRDefault="00000000">
      <w:pPr>
        <w:pStyle w:val="Heading2"/>
        <w:rPr>
          <w:rFonts w:cstheme="majorHAnsi"/>
        </w:rPr>
      </w:pPr>
      <w:r w:rsidRPr="0044026F">
        <w:rPr>
          <w:rFonts w:cstheme="majorHAnsi"/>
        </w:rPr>
        <w:t>2. Copy Template Documents</w:t>
      </w:r>
    </w:p>
    <w:p w14:paraId="4921F1C0" w14:textId="77777777" w:rsidR="00B376D3" w:rsidRPr="0044026F" w:rsidRDefault="00000000">
      <w:pPr>
        <w:rPr>
          <w:rFonts w:asciiTheme="majorHAnsi" w:hAnsiTheme="majorHAnsi" w:cstheme="majorHAnsi"/>
        </w:rPr>
      </w:pPr>
      <w:r w:rsidRPr="0044026F">
        <w:rPr>
          <w:rFonts w:asciiTheme="majorHAnsi" w:hAnsiTheme="majorHAnsi" w:cstheme="majorHAnsi"/>
        </w:rPr>
        <w:t>Copy Template Documents</w:t>
      </w:r>
      <w:r w:rsidRPr="0044026F">
        <w:rPr>
          <w:rFonts w:asciiTheme="majorHAnsi" w:hAnsiTheme="majorHAnsi" w:cstheme="majorHAnsi"/>
        </w:rPr>
        <w:br/>
        <w:t>- Copy over the provided template documents to the newly created folder in the `tts_engines` directory.</w:t>
      </w:r>
      <w:r w:rsidRPr="0044026F">
        <w:rPr>
          <w:rFonts w:asciiTheme="majorHAnsi" w:hAnsiTheme="majorHAnsi" w:cstheme="majorHAnsi"/>
        </w:rPr>
        <w:br/>
      </w:r>
    </w:p>
    <w:p w14:paraId="364421A7" w14:textId="77777777" w:rsidR="00B376D3" w:rsidRPr="0044026F" w:rsidRDefault="00000000">
      <w:pPr>
        <w:pStyle w:val="Heading2"/>
        <w:rPr>
          <w:rFonts w:cstheme="majorHAnsi"/>
        </w:rPr>
      </w:pPr>
      <w:r w:rsidRPr="0044026F">
        <w:rPr>
          <w:rFonts w:cstheme="majorHAnsi"/>
        </w:rPr>
        <w:t>3. Edit `model_settings.json`</w:t>
      </w:r>
    </w:p>
    <w:p w14:paraId="19C7A666" w14:textId="50E5BD34" w:rsidR="00B376D3" w:rsidRPr="0044026F" w:rsidRDefault="00000000">
      <w:pPr>
        <w:rPr>
          <w:rFonts w:asciiTheme="majorHAnsi" w:hAnsiTheme="majorHAnsi" w:cstheme="majorHAnsi"/>
        </w:rPr>
      </w:pPr>
      <w:r w:rsidRPr="0044026F">
        <w:rPr>
          <w:rFonts w:asciiTheme="majorHAnsi" w:hAnsiTheme="majorHAnsi" w:cstheme="majorHAnsi"/>
        </w:rPr>
        <w:t>Set Features and Base Settings</w:t>
      </w:r>
      <w:r w:rsidRPr="0044026F">
        <w:rPr>
          <w:rFonts w:asciiTheme="majorHAnsi" w:hAnsiTheme="majorHAnsi" w:cstheme="majorHAnsi"/>
        </w:rPr>
        <w:br/>
        <w:t>- Open the `model_settings.json` file in the `tts_engines/&lt;your_tts_engine&gt;` folder.</w:t>
      </w:r>
      <w:r w:rsidRPr="0044026F">
        <w:rPr>
          <w:rFonts w:asciiTheme="majorHAnsi" w:hAnsiTheme="majorHAnsi" w:cstheme="majorHAnsi"/>
        </w:rPr>
        <w:br/>
        <w:t>- Update the `manufacturer_name`, `manufacturer_website`, and `model_description` under `model_details`.</w:t>
      </w:r>
      <w:r w:rsidRPr="0044026F">
        <w:rPr>
          <w:rFonts w:asciiTheme="majorHAnsi" w:hAnsiTheme="majorHAnsi" w:cstheme="majorHAnsi"/>
        </w:rPr>
        <w:br/>
        <w:t>- Configure the capabilities under `model_capabilities` according to your TTS engine's features.</w:t>
      </w:r>
      <w:r w:rsidRPr="0044026F">
        <w:rPr>
          <w:rFonts w:asciiTheme="majorHAnsi" w:hAnsiTheme="majorHAnsi" w:cstheme="majorHAnsi"/>
        </w:rPr>
        <w:br/>
        <w:t>- Adjust the `settings` section to match your engine's default settings.</w:t>
      </w:r>
      <w:r w:rsidRPr="0044026F">
        <w:rPr>
          <w:rFonts w:asciiTheme="majorHAnsi" w:hAnsiTheme="majorHAnsi" w:cstheme="majorHAnsi"/>
        </w:rPr>
        <w:br/>
        <w:t>- Add any necessary voices in the `openai_voices` section.</w:t>
      </w:r>
      <w:r w:rsidRPr="0044026F">
        <w:rPr>
          <w:rFonts w:asciiTheme="majorHAnsi" w:hAnsiTheme="majorHAnsi" w:cstheme="majorHAnsi"/>
        </w:rPr>
        <w:br/>
      </w:r>
      <w:r w:rsidRPr="0044026F">
        <w:rPr>
          <w:rFonts w:asciiTheme="majorHAnsi" w:hAnsiTheme="majorHAnsi" w:cstheme="majorHAnsi"/>
        </w:rPr>
        <w:br/>
        <w:t>Example from `model_settings.json`:</w:t>
      </w:r>
      <w:r w:rsidRPr="0044026F">
        <w:rPr>
          <w:rFonts w:asciiTheme="majorHAnsi" w:hAnsiTheme="majorHAnsi" w:cstheme="majorHAnsi"/>
        </w:rPr>
        <w:br/>
      </w:r>
      <w:r w:rsidRPr="0044026F">
        <w:rPr>
          <w:rFonts w:asciiTheme="majorHAnsi" w:hAnsiTheme="majorHAnsi" w:cstheme="majorHAnsi"/>
        </w:rPr>
        <w:br/>
        <w:t>{</w:t>
      </w:r>
      <w:r w:rsidRPr="0044026F">
        <w:rPr>
          <w:rFonts w:asciiTheme="majorHAnsi" w:hAnsiTheme="majorHAnsi" w:cstheme="majorHAnsi"/>
        </w:rPr>
        <w:br/>
        <w:t xml:space="preserve">    "model_details": {</w:t>
      </w:r>
      <w:r w:rsidRPr="0044026F">
        <w:rPr>
          <w:rFonts w:asciiTheme="majorHAnsi" w:hAnsiTheme="majorHAnsi" w:cstheme="majorHAnsi"/>
        </w:rPr>
        <w:br/>
        <w:t xml:space="preserve">        "manufacturer_name": "MyTTSEngine",</w:t>
      </w:r>
      <w:r w:rsidRPr="0044026F">
        <w:rPr>
          <w:rFonts w:asciiTheme="majorHAnsi" w:hAnsiTheme="majorHAnsi" w:cstheme="majorHAnsi"/>
        </w:rPr>
        <w:br/>
        <w:t xml:space="preserve">        "manufacturer_website": "https://github.com/MyTTSEngine",</w:t>
      </w:r>
      <w:r w:rsidRPr="0044026F">
        <w:rPr>
          <w:rFonts w:asciiTheme="majorHAnsi" w:hAnsiTheme="majorHAnsi" w:cstheme="majorHAnsi"/>
        </w:rPr>
        <w:br/>
        <w:t xml:space="preserve">        "model_description": "A description and detail about the TTS Engine"</w:t>
      </w:r>
      <w:r w:rsidRPr="0044026F">
        <w:rPr>
          <w:rFonts w:asciiTheme="majorHAnsi" w:hAnsiTheme="majorHAnsi" w:cstheme="majorHAnsi"/>
        </w:rPr>
        <w:br/>
        <w:t xml:space="preserve">    },</w:t>
      </w:r>
      <w:r w:rsidRPr="0044026F">
        <w:rPr>
          <w:rFonts w:asciiTheme="majorHAnsi" w:hAnsiTheme="majorHAnsi" w:cstheme="majorHAnsi"/>
        </w:rPr>
        <w:br/>
        <w:t xml:space="preserve">    "model_capabilties": {</w:t>
      </w:r>
      <w:r w:rsidRPr="0044026F">
        <w:rPr>
          <w:rFonts w:asciiTheme="majorHAnsi" w:hAnsiTheme="majorHAnsi" w:cstheme="majorHAnsi"/>
        </w:rPr>
        <w:br/>
        <w:t xml:space="preserve">        "audio_format": "wav",</w:t>
      </w:r>
      <w:r w:rsidRPr="0044026F">
        <w:rPr>
          <w:rFonts w:asciiTheme="majorHAnsi" w:hAnsiTheme="majorHAnsi" w:cstheme="majorHAnsi"/>
        </w:rPr>
        <w:br/>
        <w:t xml:space="preserve">        "deepspeed_capable": false,</w:t>
      </w:r>
      <w:r w:rsidRPr="0044026F">
        <w:rPr>
          <w:rFonts w:asciiTheme="majorHAnsi" w:hAnsiTheme="majorHAnsi" w:cstheme="majorHAnsi"/>
        </w:rPr>
        <w:br/>
        <w:t xml:space="preserve">        "generationspeed_capable": false,</w:t>
      </w:r>
      <w:r w:rsidRPr="0044026F">
        <w:rPr>
          <w:rFonts w:asciiTheme="majorHAnsi" w:hAnsiTheme="majorHAnsi" w:cstheme="majorHAnsi"/>
        </w:rPr>
        <w:br/>
        <w:t xml:space="preserve">        "languages_capable": false,</w:t>
      </w:r>
      <w:r w:rsidRPr="0044026F">
        <w:rPr>
          <w:rFonts w:asciiTheme="majorHAnsi" w:hAnsiTheme="majorHAnsi" w:cstheme="majorHAnsi"/>
        </w:rPr>
        <w:br/>
        <w:t xml:space="preserve">        "lowvram_capable": false,</w:t>
      </w:r>
      <w:r w:rsidRPr="0044026F">
        <w:rPr>
          <w:rFonts w:asciiTheme="majorHAnsi" w:hAnsiTheme="majorHAnsi" w:cstheme="majorHAnsi"/>
        </w:rPr>
        <w:br/>
        <w:t xml:space="preserve">        "multimodel_capable": false,</w:t>
      </w:r>
      <w:r w:rsidRPr="0044026F">
        <w:rPr>
          <w:rFonts w:asciiTheme="majorHAnsi" w:hAnsiTheme="majorHAnsi" w:cstheme="majorHAnsi"/>
        </w:rPr>
        <w:br/>
        <w:t xml:space="preserve">        "repetitionpenalty_capable": false,</w:t>
      </w:r>
      <w:r w:rsidRPr="0044026F">
        <w:rPr>
          <w:rFonts w:asciiTheme="majorHAnsi" w:hAnsiTheme="majorHAnsi" w:cstheme="majorHAnsi"/>
        </w:rPr>
        <w:br/>
        <w:t xml:space="preserve">        "streaming_capable": false,</w:t>
      </w:r>
      <w:r w:rsidRPr="0044026F">
        <w:rPr>
          <w:rFonts w:asciiTheme="majorHAnsi" w:hAnsiTheme="majorHAnsi" w:cstheme="majorHAnsi"/>
        </w:rPr>
        <w:br/>
        <w:t xml:space="preserve">        "temperature_capable": false,</w:t>
      </w:r>
      <w:r w:rsidRPr="0044026F">
        <w:rPr>
          <w:rFonts w:asciiTheme="majorHAnsi" w:hAnsiTheme="majorHAnsi" w:cstheme="majorHAnsi"/>
        </w:rPr>
        <w:br/>
        <w:t xml:space="preserve">        "multivoice_capable": false,</w:t>
      </w:r>
      <w:r w:rsidRPr="0044026F">
        <w:rPr>
          <w:rFonts w:asciiTheme="majorHAnsi" w:hAnsiTheme="majorHAnsi" w:cstheme="majorHAnsi"/>
        </w:rPr>
        <w:br/>
        <w:t xml:space="preserve">        "pitch_capable": false,</w:t>
      </w:r>
      <w:r w:rsidRPr="0044026F">
        <w:rPr>
          <w:rFonts w:asciiTheme="majorHAnsi" w:hAnsiTheme="majorHAnsi" w:cstheme="majorHAnsi"/>
        </w:rPr>
        <w:br/>
      </w:r>
      <w:r w:rsidRPr="0044026F">
        <w:rPr>
          <w:rFonts w:asciiTheme="majorHAnsi" w:hAnsiTheme="majorHAnsi" w:cstheme="majorHAnsi"/>
        </w:rPr>
        <w:lastRenderedPageBreak/>
        <w:t xml:space="preserve">        "windows_capable": true,</w:t>
      </w:r>
      <w:r w:rsidRPr="0044026F">
        <w:rPr>
          <w:rFonts w:asciiTheme="majorHAnsi" w:hAnsiTheme="majorHAnsi" w:cstheme="majorHAnsi"/>
        </w:rPr>
        <w:br/>
        <w:t xml:space="preserve">        "linux_capable": true,</w:t>
      </w:r>
      <w:r w:rsidRPr="0044026F">
        <w:rPr>
          <w:rFonts w:asciiTheme="majorHAnsi" w:hAnsiTheme="majorHAnsi" w:cstheme="majorHAnsi"/>
        </w:rPr>
        <w:br/>
        <w:t xml:space="preserve">        "mac_capable": true</w:t>
      </w:r>
      <w:r w:rsidRPr="0044026F">
        <w:rPr>
          <w:rFonts w:asciiTheme="majorHAnsi" w:hAnsiTheme="majorHAnsi" w:cstheme="majorHAnsi"/>
        </w:rPr>
        <w:br/>
        <w:t xml:space="preserve">    },</w:t>
      </w:r>
      <w:r w:rsidRPr="0044026F">
        <w:rPr>
          <w:rFonts w:asciiTheme="majorHAnsi" w:hAnsiTheme="majorHAnsi" w:cstheme="majorHAnsi"/>
        </w:rPr>
        <w:br/>
        <w:t xml:space="preserve">    "settings": {</w:t>
      </w:r>
      <w:r w:rsidRPr="0044026F">
        <w:rPr>
          <w:rFonts w:asciiTheme="majorHAnsi" w:hAnsiTheme="majorHAnsi" w:cstheme="majorHAnsi"/>
        </w:rPr>
        <w:br/>
        <w:t xml:space="preserve">        "def_character_voice": "defaultvoice.wav",</w:t>
      </w:r>
      <w:r w:rsidRPr="0044026F">
        <w:rPr>
          <w:rFonts w:asciiTheme="majorHAnsi" w:hAnsiTheme="majorHAnsi" w:cstheme="majorHAnsi"/>
        </w:rPr>
        <w:br/>
        <w:t xml:space="preserve">        "def_narrator_voice": "defaultvoice.wav",</w:t>
      </w:r>
      <w:r w:rsidRPr="0044026F">
        <w:rPr>
          <w:rFonts w:asciiTheme="majorHAnsi" w:hAnsiTheme="majorHAnsi" w:cstheme="majorHAnsi"/>
        </w:rPr>
        <w:br/>
        <w:t xml:space="preserve">        "deepspeed_enabled": false,</w:t>
      </w:r>
      <w:r w:rsidRPr="0044026F">
        <w:rPr>
          <w:rFonts w:asciiTheme="majorHAnsi" w:hAnsiTheme="majorHAnsi" w:cstheme="majorHAnsi"/>
        </w:rPr>
        <w:br/>
        <w:t xml:space="preserve">        "engine_installed": true,</w:t>
      </w:r>
      <w:r w:rsidRPr="0044026F">
        <w:rPr>
          <w:rFonts w:asciiTheme="majorHAnsi" w:hAnsiTheme="majorHAnsi" w:cstheme="majorHAnsi"/>
        </w:rPr>
        <w:br/>
        <w:t xml:space="preserve">        "generationspeed_set": 1,</w:t>
      </w:r>
      <w:r w:rsidRPr="0044026F">
        <w:rPr>
          <w:rFonts w:asciiTheme="majorHAnsi" w:hAnsiTheme="majorHAnsi" w:cstheme="majorHAnsi"/>
        </w:rPr>
        <w:br/>
        <w:t xml:space="preserve">        "lowvram_enabled": false,</w:t>
      </w:r>
      <w:r w:rsidRPr="0044026F">
        <w:rPr>
          <w:rFonts w:asciiTheme="majorHAnsi" w:hAnsiTheme="majorHAnsi" w:cstheme="majorHAnsi"/>
        </w:rPr>
        <w:br/>
        <w:t xml:space="preserve">        "pitch_set": 0,</w:t>
      </w:r>
      <w:r w:rsidRPr="0044026F">
        <w:rPr>
          <w:rFonts w:asciiTheme="majorHAnsi" w:hAnsiTheme="majorHAnsi" w:cstheme="majorHAnsi"/>
        </w:rPr>
        <w:br/>
        <w:t xml:space="preserve">        "repetitionpenalty_set": 10,</w:t>
      </w:r>
      <w:r w:rsidRPr="0044026F">
        <w:rPr>
          <w:rFonts w:asciiTheme="majorHAnsi" w:hAnsiTheme="majorHAnsi" w:cstheme="majorHAnsi"/>
        </w:rPr>
        <w:br/>
        <w:t xml:space="preserve">        "temperature_set": 0.75</w:t>
      </w:r>
      <w:r w:rsidRPr="0044026F">
        <w:rPr>
          <w:rFonts w:asciiTheme="majorHAnsi" w:hAnsiTheme="majorHAnsi" w:cstheme="majorHAnsi"/>
        </w:rPr>
        <w:br/>
        <w:t xml:space="preserve">    },</w:t>
      </w:r>
      <w:r w:rsidRPr="0044026F">
        <w:rPr>
          <w:rFonts w:asciiTheme="majorHAnsi" w:hAnsiTheme="majorHAnsi" w:cstheme="majorHAnsi"/>
        </w:rPr>
        <w:br/>
        <w:t xml:space="preserve">    "openai_voices": {</w:t>
      </w:r>
      <w:r w:rsidRPr="0044026F">
        <w:rPr>
          <w:rFonts w:asciiTheme="majorHAnsi" w:hAnsiTheme="majorHAnsi" w:cstheme="majorHAnsi"/>
        </w:rPr>
        <w:br/>
        <w:t xml:space="preserve">        "alloy": "defaultvoice.wav",</w:t>
      </w:r>
      <w:r w:rsidRPr="0044026F">
        <w:rPr>
          <w:rFonts w:asciiTheme="majorHAnsi" w:hAnsiTheme="majorHAnsi" w:cstheme="majorHAnsi"/>
        </w:rPr>
        <w:br/>
        <w:t xml:space="preserve">        "echo": "defaultvoice.wav",</w:t>
      </w:r>
      <w:r w:rsidRPr="0044026F">
        <w:rPr>
          <w:rFonts w:asciiTheme="majorHAnsi" w:hAnsiTheme="majorHAnsi" w:cstheme="majorHAnsi"/>
        </w:rPr>
        <w:br/>
        <w:t xml:space="preserve">        "fable": "defaultvoice.wav",</w:t>
      </w:r>
      <w:r w:rsidRPr="0044026F">
        <w:rPr>
          <w:rFonts w:asciiTheme="majorHAnsi" w:hAnsiTheme="majorHAnsi" w:cstheme="majorHAnsi"/>
        </w:rPr>
        <w:br/>
        <w:t xml:space="preserve">        "nova": "defaultvoice.wav",</w:t>
      </w:r>
      <w:r w:rsidRPr="0044026F">
        <w:rPr>
          <w:rFonts w:asciiTheme="majorHAnsi" w:hAnsiTheme="majorHAnsi" w:cstheme="majorHAnsi"/>
        </w:rPr>
        <w:br/>
        <w:t xml:space="preserve">        "onyx": "defaultvoice.wav",</w:t>
      </w:r>
      <w:r w:rsidRPr="0044026F">
        <w:rPr>
          <w:rFonts w:asciiTheme="majorHAnsi" w:hAnsiTheme="majorHAnsi" w:cstheme="majorHAnsi"/>
        </w:rPr>
        <w:br/>
        <w:t xml:space="preserve">        "shimmer": "defaultvoice.wav"</w:t>
      </w:r>
      <w:r w:rsidRPr="0044026F">
        <w:rPr>
          <w:rFonts w:asciiTheme="majorHAnsi" w:hAnsiTheme="majorHAnsi" w:cstheme="majorHAnsi"/>
        </w:rPr>
        <w:br/>
        <w:t xml:space="preserve">    }</w:t>
      </w:r>
      <w:r w:rsidRPr="0044026F">
        <w:rPr>
          <w:rFonts w:asciiTheme="majorHAnsi" w:hAnsiTheme="majorHAnsi" w:cstheme="majorHAnsi"/>
        </w:rPr>
        <w:br/>
        <w:t>}</w:t>
      </w:r>
      <w:r w:rsidRPr="0044026F">
        <w:rPr>
          <w:rFonts w:asciiTheme="majorHAnsi" w:hAnsiTheme="majorHAnsi" w:cstheme="majorHAnsi"/>
        </w:rPr>
        <w:br/>
      </w:r>
    </w:p>
    <w:p w14:paraId="1B475506" w14:textId="77777777" w:rsidR="00B376D3" w:rsidRPr="0044026F" w:rsidRDefault="00000000">
      <w:pPr>
        <w:pStyle w:val="Heading2"/>
        <w:rPr>
          <w:rFonts w:cstheme="majorHAnsi"/>
        </w:rPr>
      </w:pPr>
      <w:r w:rsidRPr="0044026F">
        <w:rPr>
          <w:rFonts w:cstheme="majorHAnsi"/>
        </w:rPr>
        <w:t>4. Edit `modelname_settings_page.py`</w:t>
      </w:r>
    </w:p>
    <w:p w14:paraId="1765D655" w14:textId="7B94A8C6" w:rsidR="00D62429" w:rsidRPr="00855397" w:rsidRDefault="00000000">
      <w:pPr>
        <w:rPr>
          <w:rFonts w:asciiTheme="majorHAnsi" w:hAnsiTheme="majorHAnsi" w:cstheme="majorHAnsi"/>
        </w:rPr>
      </w:pPr>
      <w:r w:rsidRPr="0044026F">
        <w:rPr>
          <w:rFonts w:asciiTheme="majorHAnsi" w:hAnsiTheme="majorHAnsi" w:cstheme="majorHAnsi"/>
        </w:rPr>
        <w:t>Update Function Names and Setup</w:t>
      </w:r>
      <w:r w:rsidRPr="0044026F">
        <w:rPr>
          <w:rFonts w:asciiTheme="majorHAnsi" w:hAnsiTheme="majorHAnsi" w:cstheme="majorHAnsi"/>
        </w:rPr>
        <w:br/>
        <w:t>- Change the function names to match your TTS engine.</w:t>
      </w:r>
      <w:r w:rsidRPr="0044026F">
        <w:rPr>
          <w:rFonts w:asciiTheme="majorHAnsi" w:hAnsiTheme="majorHAnsi" w:cstheme="majorHAnsi"/>
        </w:rPr>
        <w:br/>
        <w:t>- Implement the function to gather available voices for your model.</w:t>
      </w:r>
      <w:r w:rsidRPr="0044026F">
        <w:rPr>
          <w:rFonts w:asciiTheme="majorHAnsi" w:hAnsiTheme="majorHAnsi" w:cstheme="majorHAnsi"/>
        </w:rPr>
        <w:br/>
        <w:t>- Add help guidance into the markdown area.</w:t>
      </w:r>
      <w:r w:rsidRPr="0044026F">
        <w:rPr>
          <w:rFonts w:asciiTheme="majorHAnsi" w:hAnsiTheme="majorHAnsi" w:cstheme="majorHAnsi"/>
        </w:rPr>
        <w:br/>
        <w:t>- Create a model/voice downloader script that works with the `available_</w:t>
      </w:r>
      <w:proofErr w:type="gramStart"/>
      <w:r w:rsidRPr="0044026F">
        <w:rPr>
          <w:rFonts w:asciiTheme="majorHAnsi" w:hAnsiTheme="majorHAnsi" w:cstheme="majorHAnsi"/>
        </w:rPr>
        <w:t>models.json</w:t>
      </w:r>
      <w:proofErr w:type="gramEnd"/>
      <w:r w:rsidRPr="0044026F">
        <w:rPr>
          <w:rFonts w:asciiTheme="majorHAnsi" w:hAnsiTheme="majorHAnsi" w:cstheme="majorHAnsi"/>
        </w:rPr>
        <w:t>` file to manage downloads.</w:t>
      </w:r>
      <w:r w:rsidRPr="0044026F">
        <w:rPr>
          <w:rFonts w:asciiTheme="majorHAnsi" w:hAnsiTheme="majorHAnsi" w:cstheme="majorHAnsi"/>
        </w:rPr>
        <w:br/>
      </w:r>
    </w:p>
    <w:p w14:paraId="74CE6258" w14:textId="6C7D20F2" w:rsidR="00B376D3" w:rsidRPr="0044026F" w:rsidRDefault="00000000">
      <w:pPr>
        <w:pStyle w:val="Heading2"/>
        <w:rPr>
          <w:rFonts w:cstheme="majorHAnsi"/>
        </w:rPr>
      </w:pPr>
      <w:r w:rsidRPr="0044026F">
        <w:rPr>
          <w:rFonts w:cstheme="majorHAnsi"/>
        </w:rPr>
        <w:t>5. Configure `</w:t>
      </w:r>
      <w:proofErr w:type="spellStart"/>
      <w:r w:rsidRPr="0044026F">
        <w:rPr>
          <w:rFonts w:cstheme="majorHAnsi"/>
        </w:rPr>
        <w:t>available_</w:t>
      </w:r>
      <w:proofErr w:type="gramStart"/>
      <w:r w:rsidRPr="0044026F">
        <w:rPr>
          <w:rFonts w:cstheme="majorHAnsi"/>
        </w:rPr>
        <w:t>models.json</w:t>
      </w:r>
      <w:proofErr w:type="spellEnd"/>
      <w:proofErr w:type="gramEnd"/>
      <w:r w:rsidRPr="0044026F">
        <w:rPr>
          <w:rFonts w:cstheme="majorHAnsi"/>
        </w:rPr>
        <w:t>`</w:t>
      </w:r>
    </w:p>
    <w:p w14:paraId="5A99CC0F" w14:textId="77777777" w:rsidR="00855397" w:rsidRDefault="00000000">
      <w:pPr>
        <w:rPr>
          <w:rFonts w:asciiTheme="majorHAnsi" w:hAnsiTheme="majorHAnsi" w:cstheme="majorHAnsi"/>
        </w:rPr>
      </w:pPr>
      <w:r w:rsidRPr="0044026F">
        <w:rPr>
          <w:rFonts w:asciiTheme="majorHAnsi" w:hAnsiTheme="majorHAnsi" w:cstheme="majorHAnsi"/>
        </w:rPr>
        <w:t>Manage Available Models and Default Downloads</w:t>
      </w:r>
      <w:r w:rsidRPr="0044026F">
        <w:rPr>
          <w:rFonts w:asciiTheme="majorHAnsi" w:hAnsiTheme="majorHAnsi" w:cstheme="majorHAnsi"/>
        </w:rPr>
        <w:br/>
        <w:t>- Open the `available_</w:t>
      </w:r>
      <w:proofErr w:type="gramStart"/>
      <w:r w:rsidRPr="0044026F">
        <w:rPr>
          <w:rFonts w:asciiTheme="majorHAnsi" w:hAnsiTheme="majorHAnsi" w:cstheme="majorHAnsi"/>
        </w:rPr>
        <w:t>models.json</w:t>
      </w:r>
      <w:proofErr w:type="gramEnd"/>
      <w:r w:rsidRPr="0044026F">
        <w:rPr>
          <w:rFonts w:asciiTheme="majorHAnsi" w:hAnsiTheme="majorHAnsi" w:cstheme="majorHAnsi"/>
        </w:rPr>
        <w:t>` file.</w:t>
      </w:r>
      <w:r w:rsidRPr="0044026F">
        <w:rPr>
          <w:rFonts w:asciiTheme="majorHAnsi" w:hAnsiTheme="majorHAnsi" w:cstheme="majorHAnsi"/>
        </w:rPr>
        <w:br/>
        <w:t>- Add your model to the `models` list, including necessary download links for each voice model.</w:t>
      </w:r>
      <w:r w:rsidRPr="0044026F">
        <w:rPr>
          <w:rFonts w:asciiTheme="majorHAnsi" w:hAnsiTheme="majorHAnsi" w:cstheme="majorHAnsi"/>
        </w:rPr>
        <w:br/>
        <w:t xml:space="preserve">- Set a default </w:t>
      </w:r>
      <w:proofErr w:type="spellStart"/>
      <w:r w:rsidR="0044026F" w:rsidRPr="0044026F">
        <w:rPr>
          <w:rFonts w:asciiTheme="majorHAnsi" w:hAnsiTheme="majorHAnsi" w:cstheme="majorHAnsi"/>
        </w:rPr>
        <w:t>first_start_model</w:t>
      </w:r>
      <w:proofErr w:type="spellEnd"/>
      <w:r w:rsidR="0044026F" w:rsidRPr="0044026F">
        <w:rPr>
          <w:rFonts w:asciiTheme="majorHAnsi" w:hAnsiTheme="majorHAnsi" w:cstheme="majorHAnsi"/>
        </w:rPr>
        <w:t xml:space="preserve"> </w:t>
      </w:r>
      <w:r w:rsidRPr="0044026F">
        <w:rPr>
          <w:rFonts w:asciiTheme="majorHAnsi" w:hAnsiTheme="majorHAnsi" w:cstheme="majorHAnsi"/>
        </w:rPr>
        <w:t>download.</w:t>
      </w:r>
      <w:r w:rsidR="0079326E">
        <w:rPr>
          <w:rFonts w:asciiTheme="majorHAnsi" w:hAnsiTheme="majorHAnsi" w:cstheme="majorHAnsi"/>
        </w:rPr>
        <w:br/>
        <w:t xml:space="preserve">- Its up to you to figure out how to populate </w:t>
      </w:r>
      <w:proofErr w:type="spellStart"/>
      <w:r w:rsidR="0079326E">
        <w:rPr>
          <w:rFonts w:asciiTheme="majorHAnsi" w:hAnsiTheme="majorHAnsi" w:cstheme="majorHAnsi"/>
        </w:rPr>
        <w:t>a</w:t>
      </w:r>
      <w:proofErr w:type="spellEnd"/>
      <w:r w:rsidR="0079326E">
        <w:rPr>
          <w:rFonts w:asciiTheme="majorHAnsi" w:hAnsiTheme="majorHAnsi" w:cstheme="majorHAnsi"/>
        </w:rPr>
        <w:t xml:space="preserve"> list of downloadable models and handle the download process. Take </w:t>
      </w:r>
      <w:proofErr w:type="spellStart"/>
      <w:r w:rsidR="0079326E">
        <w:rPr>
          <w:rFonts w:asciiTheme="majorHAnsi" w:hAnsiTheme="majorHAnsi" w:cstheme="majorHAnsi"/>
        </w:rPr>
        <w:t>a</w:t>
      </w:r>
      <w:proofErr w:type="spellEnd"/>
      <w:r w:rsidR="0079326E">
        <w:rPr>
          <w:rFonts w:asciiTheme="majorHAnsi" w:hAnsiTheme="majorHAnsi" w:cstheme="majorHAnsi"/>
        </w:rPr>
        <w:t xml:space="preserve"> look at other engines for how this has been handled.</w:t>
      </w:r>
      <w:r w:rsidRPr="0044026F">
        <w:rPr>
          <w:rFonts w:asciiTheme="majorHAnsi" w:hAnsiTheme="majorHAnsi" w:cstheme="majorHAnsi"/>
        </w:rPr>
        <w:br/>
      </w:r>
    </w:p>
    <w:p w14:paraId="0FA449B0" w14:textId="77777777" w:rsidR="00855397" w:rsidRDefault="0085539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97AA764" w14:textId="59363536" w:rsidR="00B376D3" w:rsidRPr="0044026F" w:rsidRDefault="00000000">
      <w:pPr>
        <w:rPr>
          <w:rFonts w:asciiTheme="majorHAnsi" w:hAnsiTheme="majorHAnsi" w:cstheme="majorHAnsi"/>
        </w:rPr>
      </w:pPr>
      <w:r w:rsidRPr="0044026F">
        <w:rPr>
          <w:rFonts w:asciiTheme="majorHAnsi" w:hAnsiTheme="majorHAnsi" w:cstheme="majorHAnsi"/>
        </w:rPr>
        <w:lastRenderedPageBreak/>
        <w:br/>
        <w:t>Example from `</w:t>
      </w:r>
      <w:proofErr w:type="spellStart"/>
      <w:r w:rsidRPr="0044026F">
        <w:rPr>
          <w:rFonts w:asciiTheme="majorHAnsi" w:hAnsiTheme="majorHAnsi" w:cstheme="majorHAnsi"/>
        </w:rPr>
        <w:t>available_models.json</w:t>
      </w:r>
      <w:proofErr w:type="spellEnd"/>
      <w:r w:rsidRPr="0044026F">
        <w:rPr>
          <w:rFonts w:asciiTheme="majorHAnsi" w:hAnsiTheme="majorHAnsi" w:cstheme="majorHAnsi"/>
        </w:rPr>
        <w:t>`:</w:t>
      </w:r>
      <w:r w:rsidRPr="0044026F">
        <w:rPr>
          <w:rFonts w:asciiTheme="majorHAnsi" w:hAnsiTheme="majorHAnsi" w:cstheme="majorHAnsi"/>
        </w:rPr>
        <w:br/>
      </w:r>
      <w:r w:rsidRPr="0044026F">
        <w:rPr>
          <w:rFonts w:asciiTheme="majorHAnsi" w:hAnsiTheme="majorHAnsi" w:cstheme="majorHAnsi"/>
        </w:rPr>
        <w:br/>
        <w:t>{</w:t>
      </w:r>
      <w:r w:rsidRPr="0044026F">
        <w:rPr>
          <w:rFonts w:asciiTheme="majorHAnsi" w:hAnsiTheme="majorHAnsi" w:cstheme="majorHAnsi"/>
        </w:rPr>
        <w:br/>
        <w:t xml:space="preserve">  "first_start_model": "en_GB-jenny_dioco-medium",</w:t>
      </w:r>
      <w:r w:rsidRPr="0044026F">
        <w:rPr>
          <w:rFonts w:asciiTheme="majorHAnsi" w:hAnsiTheme="majorHAnsi" w:cstheme="majorHAnsi"/>
        </w:rPr>
        <w:br/>
        <w:t xml:space="preserve">  "models": [</w:t>
      </w:r>
      <w:r w:rsidRPr="0044026F">
        <w:rPr>
          <w:rFonts w:asciiTheme="majorHAnsi" w:hAnsiTheme="majorHAnsi" w:cstheme="majorHAnsi"/>
        </w:rPr>
        <w:br/>
        <w:t xml:space="preserve">    {</w:t>
      </w:r>
      <w:r w:rsidRPr="0044026F">
        <w:rPr>
          <w:rFonts w:asciiTheme="majorHAnsi" w:hAnsiTheme="majorHAnsi" w:cstheme="majorHAnsi"/>
        </w:rPr>
        <w:br/>
        <w:t xml:space="preserve">      "model_name": "ar_JO-kareem-low",</w:t>
      </w:r>
      <w:r w:rsidRPr="0044026F">
        <w:rPr>
          <w:rFonts w:asciiTheme="majorHAnsi" w:hAnsiTheme="majorHAnsi" w:cstheme="majorHAnsi"/>
        </w:rPr>
        <w:br/>
        <w:t xml:space="preserve">      "files_to_download": [</w:t>
      </w:r>
      <w:r w:rsidRPr="0044026F">
        <w:rPr>
          <w:rFonts w:asciiTheme="majorHAnsi" w:hAnsiTheme="majorHAnsi" w:cstheme="majorHAnsi"/>
        </w:rPr>
        <w:br/>
        <w:t xml:space="preserve">        "https://example.com/path/to/ar_JO-kareem-low.onnx",</w:t>
      </w:r>
      <w:r w:rsidRPr="0044026F">
        <w:rPr>
          <w:rFonts w:asciiTheme="majorHAnsi" w:hAnsiTheme="majorHAnsi" w:cstheme="majorHAnsi"/>
        </w:rPr>
        <w:br/>
        <w:t xml:space="preserve">        "https://example.com/path/to/ar_JO-kareem-low.onnx.json"</w:t>
      </w:r>
      <w:r w:rsidRPr="0044026F">
        <w:rPr>
          <w:rFonts w:asciiTheme="majorHAnsi" w:hAnsiTheme="majorHAnsi" w:cstheme="majorHAnsi"/>
        </w:rPr>
        <w:br/>
        <w:t xml:space="preserve">      ]</w:t>
      </w:r>
      <w:r w:rsidRPr="0044026F">
        <w:rPr>
          <w:rFonts w:asciiTheme="majorHAnsi" w:hAnsiTheme="majorHAnsi" w:cstheme="majorHAnsi"/>
        </w:rPr>
        <w:br/>
        <w:t xml:space="preserve">    },</w:t>
      </w:r>
      <w:r w:rsidRPr="0044026F">
        <w:rPr>
          <w:rFonts w:asciiTheme="majorHAnsi" w:hAnsiTheme="majorHAnsi" w:cstheme="majorHAnsi"/>
        </w:rPr>
        <w:br/>
        <w:t xml:space="preserve">    {</w:t>
      </w:r>
      <w:r w:rsidRPr="0044026F">
        <w:rPr>
          <w:rFonts w:asciiTheme="majorHAnsi" w:hAnsiTheme="majorHAnsi" w:cstheme="majorHAnsi"/>
        </w:rPr>
        <w:br/>
        <w:t xml:space="preserve">      "model_name": "ar_JO-kareem-medium",</w:t>
      </w:r>
      <w:r w:rsidRPr="0044026F">
        <w:rPr>
          <w:rFonts w:asciiTheme="majorHAnsi" w:hAnsiTheme="majorHAnsi" w:cstheme="majorHAnsi"/>
        </w:rPr>
        <w:br/>
        <w:t xml:space="preserve">      "files_to_download": [</w:t>
      </w:r>
      <w:r w:rsidRPr="0044026F">
        <w:rPr>
          <w:rFonts w:asciiTheme="majorHAnsi" w:hAnsiTheme="majorHAnsi" w:cstheme="majorHAnsi"/>
        </w:rPr>
        <w:br/>
        <w:t xml:space="preserve">        "https://example.com/path/to/ar_JO-kareem-medium.onnx",</w:t>
      </w:r>
      <w:r w:rsidRPr="0044026F">
        <w:rPr>
          <w:rFonts w:asciiTheme="majorHAnsi" w:hAnsiTheme="majorHAnsi" w:cstheme="majorHAnsi"/>
        </w:rPr>
        <w:br/>
        <w:t xml:space="preserve">        "https://example.com/path/to/ar_JO-kareem-medium.onnx.json"</w:t>
      </w:r>
      <w:r w:rsidRPr="0044026F">
        <w:rPr>
          <w:rFonts w:asciiTheme="majorHAnsi" w:hAnsiTheme="majorHAnsi" w:cstheme="majorHAnsi"/>
        </w:rPr>
        <w:br/>
        <w:t xml:space="preserve">      ]</w:t>
      </w:r>
      <w:r w:rsidRPr="0044026F">
        <w:rPr>
          <w:rFonts w:asciiTheme="majorHAnsi" w:hAnsiTheme="majorHAnsi" w:cstheme="majorHAnsi"/>
        </w:rPr>
        <w:br/>
        <w:t xml:space="preserve">    }</w:t>
      </w:r>
      <w:r w:rsidRPr="0044026F">
        <w:rPr>
          <w:rFonts w:asciiTheme="majorHAnsi" w:hAnsiTheme="majorHAnsi" w:cstheme="majorHAnsi"/>
        </w:rPr>
        <w:br/>
        <w:t xml:space="preserve">  ]</w:t>
      </w:r>
      <w:r w:rsidRPr="0044026F">
        <w:rPr>
          <w:rFonts w:asciiTheme="majorHAnsi" w:hAnsiTheme="majorHAnsi" w:cstheme="majorHAnsi"/>
        </w:rPr>
        <w:br/>
        <w:t>}</w:t>
      </w:r>
      <w:r w:rsidRPr="0044026F">
        <w:rPr>
          <w:rFonts w:asciiTheme="majorHAnsi" w:hAnsiTheme="majorHAnsi" w:cstheme="majorHAnsi"/>
        </w:rPr>
        <w:br/>
      </w:r>
    </w:p>
    <w:p w14:paraId="41746BD0" w14:textId="77777777" w:rsidR="00B376D3" w:rsidRPr="0044026F" w:rsidRDefault="00000000">
      <w:pPr>
        <w:pStyle w:val="Heading2"/>
        <w:rPr>
          <w:rFonts w:cstheme="majorHAnsi"/>
        </w:rPr>
      </w:pPr>
      <w:r w:rsidRPr="0044026F">
        <w:rPr>
          <w:rFonts w:cstheme="majorHAnsi"/>
        </w:rPr>
        <w:t>6. Edit `model_engine.py`</w:t>
      </w:r>
    </w:p>
    <w:p w14:paraId="2A58E527" w14:textId="6E040740" w:rsidR="00B376D3" w:rsidRPr="0044026F" w:rsidRDefault="00000000">
      <w:pPr>
        <w:rPr>
          <w:rFonts w:asciiTheme="majorHAnsi" w:hAnsiTheme="majorHAnsi" w:cstheme="majorHAnsi"/>
        </w:rPr>
      </w:pPr>
      <w:r w:rsidRPr="0044026F">
        <w:rPr>
          <w:rFonts w:asciiTheme="majorHAnsi" w:hAnsiTheme="majorHAnsi" w:cstheme="majorHAnsi"/>
        </w:rPr>
        <w:t>Populate Script with Relevant Code</w:t>
      </w:r>
      <w:r w:rsidRPr="0044026F">
        <w:rPr>
          <w:rFonts w:asciiTheme="majorHAnsi" w:hAnsiTheme="majorHAnsi" w:cstheme="majorHAnsi"/>
        </w:rPr>
        <w:br/>
        <w:t>- Review and populate all relevant sections in the `model_engine.py` script.</w:t>
      </w:r>
      <w:r w:rsidRPr="0044026F">
        <w:rPr>
          <w:rFonts w:asciiTheme="majorHAnsi" w:hAnsiTheme="majorHAnsi" w:cstheme="majorHAnsi"/>
        </w:rPr>
        <w:br/>
        <w:t>- Use examples from other installed TTS engines for guidance on how to set up different parts of the script according to your engine's requirements.</w:t>
      </w:r>
      <w:r w:rsidR="00DD5591">
        <w:rPr>
          <w:rFonts w:asciiTheme="majorHAnsi" w:hAnsiTheme="majorHAnsi" w:cstheme="majorHAnsi"/>
        </w:rPr>
        <w:br/>
        <w:t>- For the most part you will be able to follow the manufacturers guidelines on generating TTS with Python scripts.</w:t>
      </w:r>
      <w:r w:rsidR="00254A74">
        <w:rPr>
          <w:rFonts w:asciiTheme="majorHAnsi" w:hAnsiTheme="majorHAnsi" w:cstheme="majorHAnsi"/>
        </w:rPr>
        <w:t xml:space="preserve"> Though you will need to figure out how to populate the voices names and model names. </w:t>
      </w:r>
      <w:r w:rsidRPr="0044026F">
        <w:rPr>
          <w:rFonts w:asciiTheme="majorHAnsi" w:hAnsiTheme="majorHAnsi" w:cstheme="majorHAnsi"/>
        </w:rPr>
        <w:br/>
      </w:r>
    </w:p>
    <w:p w14:paraId="2F5BD3CC" w14:textId="77777777" w:rsidR="00B376D3" w:rsidRPr="0044026F" w:rsidRDefault="00000000">
      <w:pPr>
        <w:pStyle w:val="Heading2"/>
        <w:rPr>
          <w:rFonts w:cstheme="majorHAnsi"/>
        </w:rPr>
      </w:pPr>
      <w:r w:rsidRPr="0044026F">
        <w:rPr>
          <w:rFonts w:cstheme="majorHAnsi"/>
        </w:rPr>
        <w:t>7. Install Requirements</w:t>
      </w:r>
    </w:p>
    <w:p w14:paraId="70D90FA6" w14:textId="2903E6B4" w:rsidR="007A1B78" w:rsidRDefault="00000000">
      <w:pPr>
        <w:rPr>
          <w:rFonts w:asciiTheme="majorHAnsi" w:hAnsiTheme="majorHAnsi" w:cstheme="majorHAnsi"/>
        </w:rPr>
      </w:pPr>
      <w:r w:rsidRPr="0044026F">
        <w:rPr>
          <w:rFonts w:asciiTheme="majorHAnsi" w:hAnsiTheme="majorHAnsi" w:cstheme="majorHAnsi"/>
        </w:rPr>
        <w:t>Add Dependencies</w:t>
      </w:r>
      <w:r w:rsidRPr="0044026F">
        <w:rPr>
          <w:rFonts w:asciiTheme="majorHAnsi" w:hAnsiTheme="majorHAnsi" w:cstheme="majorHAnsi"/>
        </w:rPr>
        <w:br/>
        <w:t>- Determine the requirements for installing your TTS engine into Python.</w:t>
      </w:r>
      <w:r w:rsidRPr="0044026F">
        <w:rPr>
          <w:rFonts w:asciiTheme="majorHAnsi" w:hAnsiTheme="majorHAnsi" w:cstheme="majorHAnsi"/>
        </w:rPr>
        <w:br/>
        <w:t>- Choose whether to include these requirements in the main `requirements.txt` file or the `atsetup.bat` or `atsetup.sh` files.</w:t>
      </w:r>
      <w:r w:rsidRPr="0044026F">
        <w:rPr>
          <w:rFonts w:asciiTheme="majorHAnsi" w:hAnsiTheme="majorHAnsi" w:cstheme="majorHAnsi"/>
        </w:rPr>
        <w:br/>
        <w:t>- Consider keeping these separate to avoid conflicts with other engine requirements.</w:t>
      </w:r>
      <w:r w:rsidRPr="0044026F">
        <w:rPr>
          <w:rFonts w:asciiTheme="majorHAnsi" w:hAnsiTheme="majorHAnsi" w:cstheme="majorHAnsi"/>
        </w:rPr>
        <w:br/>
      </w:r>
    </w:p>
    <w:p w14:paraId="4E8FC5D8" w14:textId="77777777" w:rsidR="00855397" w:rsidRDefault="00855397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6"/>
          <w:szCs w:val="26"/>
        </w:rPr>
      </w:pPr>
      <w:r>
        <w:rPr>
          <w:rFonts w:cstheme="majorHAnsi"/>
        </w:rPr>
        <w:br w:type="page"/>
      </w:r>
    </w:p>
    <w:p w14:paraId="523A4BA4" w14:textId="2CAB9C16" w:rsidR="00B376D3" w:rsidRPr="0044026F" w:rsidRDefault="00000000">
      <w:pPr>
        <w:pStyle w:val="Heading2"/>
        <w:rPr>
          <w:rFonts w:cstheme="majorHAnsi"/>
        </w:rPr>
      </w:pPr>
      <w:r w:rsidRPr="0044026F">
        <w:rPr>
          <w:rFonts w:cstheme="majorHAnsi"/>
        </w:rPr>
        <w:lastRenderedPageBreak/>
        <w:t>8. Update `</w:t>
      </w:r>
      <w:proofErr w:type="spellStart"/>
      <w:r w:rsidR="007A1B78">
        <w:rPr>
          <w:rFonts w:cstheme="majorHAnsi"/>
        </w:rPr>
        <w:t>new</w:t>
      </w:r>
      <w:r w:rsidRPr="0044026F">
        <w:rPr>
          <w:rFonts w:cstheme="majorHAnsi"/>
        </w:rPr>
        <w:t>_</w:t>
      </w:r>
      <w:proofErr w:type="gramStart"/>
      <w:r w:rsidRPr="0044026F">
        <w:rPr>
          <w:rFonts w:cstheme="majorHAnsi"/>
        </w:rPr>
        <w:t>engines.json</w:t>
      </w:r>
      <w:proofErr w:type="spellEnd"/>
      <w:proofErr w:type="gramEnd"/>
      <w:r w:rsidRPr="0044026F">
        <w:rPr>
          <w:rFonts w:cstheme="majorHAnsi"/>
        </w:rPr>
        <w:t>`</w:t>
      </w:r>
    </w:p>
    <w:p w14:paraId="2174A1A1" w14:textId="23437E73" w:rsidR="00B376D3" w:rsidRPr="0044026F" w:rsidRDefault="00000000">
      <w:pPr>
        <w:rPr>
          <w:rFonts w:asciiTheme="majorHAnsi" w:hAnsiTheme="majorHAnsi" w:cstheme="majorHAnsi"/>
        </w:rPr>
      </w:pPr>
      <w:r w:rsidRPr="0044026F">
        <w:rPr>
          <w:rFonts w:asciiTheme="majorHAnsi" w:hAnsiTheme="majorHAnsi" w:cstheme="majorHAnsi"/>
        </w:rPr>
        <w:t>Register New Engine</w:t>
      </w:r>
      <w:r w:rsidRPr="0044026F">
        <w:rPr>
          <w:rFonts w:asciiTheme="majorHAnsi" w:hAnsiTheme="majorHAnsi" w:cstheme="majorHAnsi"/>
        </w:rPr>
        <w:br/>
        <w:t>- Open the `</w:t>
      </w:r>
      <w:proofErr w:type="spellStart"/>
      <w:r w:rsidR="007A1B78">
        <w:rPr>
          <w:rFonts w:asciiTheme="majorHAnsi" w:hAnsiTheme="majorHAnsi" w:cstheme="majorHAnsi"/>
        </w:rPr>
        <w:t>new</w:t>
      </w:r>
      <w:r w:rsidRPr="0044026F">
        <w:rPr>
          <w:rFonts w:asciiTheme="majorHAnsi" w:hAnsiTheme="majorHAnsi" w:cstheme="majorHAnsi"/>
        </w:rPr>
        <w:t>_</w:t>
      </w:r>
      <w:proofErr w:type="gramStart"/>
      <w:r w:rsidRPr="0044026F">
        <w:rPr>
          <w:rFonts w:asciiTheme="majorHAnsi" w:hAnsiTheme="majorHAnsi" w:cstheme="majorHAnsi"/>
        </w:rPr>
        <w:t>engines.json</w:t>
      </w:r>
      <w:proofErr w:type="spellEnd"/>
      <w:proofErr w:type="gramEnd"/>
      <w:r w:rsidRPr="0044026F">
        <w:rPr>
          <w:rFonts w:asciiTheme="majorHAnsi" w:hAnsiTheme="majorHAnsi" w:cstheme="majorHAnsi"/>
        </w:rPr>
        <w:t>` file.</w:t>
      </w:r>
      <w:r w:rsidRPr="0044026F">
        <w:rPr>
          <w:rFonts w:asciiTheme="majorHAnsi" w:hAnsiTheme="majorHAnsi" w:cstheme="majorHAnsi"/>
        </w:rPr>
        <w:br/>
        <w:t>- Add an entry for your new engine with its name and selected model.</w:t>
      </w:r>
      <w:r w:rsidRPr="0044026F">
        <w:rPr>
          <w:rFonts w:asciiTheme="majorHAnsi" w:hAnsiTheme="majorHAnsi" w:cstheme="majorHAnsi"/>
        </w:rPr>
        <w:br/>
      </w:r>
      <w:r w:rsidRPr="0044026F">
        <w:rPr>
          <w:rFonts w:asciiTheme="majorHAnsi" w:hAnsiTheme="majorHAnsi" w:cstheme="majorHAnsi"/>
        </w:rPr>
        <w:br/>
        <w:t>Example from `</w:t>
      </w:r>
      <w:proofErr w:type="spellStart"/>
      <w:r w:rsidR="007A1B78">
        <w:rPr>
          <w:rFonts w:asciiTheme="majorHAnsi" w:hAnsiTheme="majorHAnsi" w:cstheme="majorHAnsi"/>
        </w:rPr>
        <w:t>new</w:t>
      </w:r>
      <w:r w:rsidRPr="0044026F">
        <w:rPr>
          <w:rFonts w:asciiTheme="majorHAnsi" w:hAnsiTheme="majorHAnsi" w:cstheme="majorHAnsi"/>
        </w:rPr>
        <w:t>_engines.json</w:t>
      </w:r>
      <w:proofErr w:type="spellEnd"/>
      <w:r w:rsidRPr="0044026F">
        <w:rPr>
          <w:rFonts w:asciiTheme="majorHAnsi" w:hAnsiTheme="majorHAnsi" w:cstheme="majorHAnsi"/>
        </w:rPr>
        <w:t>`:</w:t>
      </w:r>
      <w:r w:rsidRPr="0044026F">
        <w:rPr>
          <w:rFonts w:asciiTheme="majorHAnsi" w:hAnsiTheme="majorHAnsi" w:cstheme="majorHAnsi"/>
        </w:rPr>
        <w:br/>
      </w:r>
    </w:p>
    <w:p w14:paraId="68904505" w14:textId="77777777" w:rsidR="007A1B78" w:rsidRPr="007A1B78" w:rsidRDefault="00000000" w:rsidP="007A1B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026F">
        <w:rPr>
          <w:rFonts w:asciiTheme="majorHAnsi" w:hAnsiTheme="majorHAnsi" w:cstheme="majorHAnsi"/>
        </w:rPr>
        <w:br/>
      </w:r>
      <w:r w:rsidR="007A1B78"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{</w:t>
      </w:r>
    </w:p>
    <w:p w14:paraId="01B4ADE2" w14:textId="77777777" w:rsidR="007A1B78" w:rsidRPr="007A1B78" w:rsidRDefault="007A1B78" w:rsidP="007A1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7A1B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"</w:t>
      </w:r>
      <w:proofErr w:type="spellStart"/>
      <w:proofErr w:type="gramStart"/>
      <w:r w:rsidRPr="007A1B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engines</w:t>
      </w:r>
      <w:proofErr w:type="gramEnd"/>
      <w:r w:rsidRPr="007A1B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_available</w:t>
      </w:r>
      <w:proofErr w:type="spellEnd"/>
      <w:r w:rsidRPr="007A1B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"</w:t>
      </w: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 [</w:t>
      </w:r>
    </w:p>
    <w:p w14:paraId="0B7F5B25" w14:textId="77777777" w:rsidR="007A1B78" w:rsidRPr="007A1B78" w:rsidRDefault="007A1B78" w:rsidP="007A1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{</w:t>
      </w:r>
    </w:p>
    <w:p w14:paraId="2FD85C15" w14:textId="77777777" w:rsidR="007A1B78" w:rsidRPr="007A1B78" w:rsidRDefault="007A1B78" w:rsidP="007A1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7A1B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"name"</w:t>
      </w: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: </w:t>
      </w:r>
      <w:r w:rsidRPr="007A1B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7A1B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parler</w:t>
      </w:r>
      <w:proofErr w:type="spellEnd"/>
      <w:r w:rsidRPr="007A1B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1A516099" w14:textId="77777777" w:rsidR="007A1B78" w:rsidRPr="007A1B78" w:rsidRDefault="007A1B78" w:rsidP="007A1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7A1B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"</w:t>
      </w:r>
      <w:proofErr w:type="spellStart"/>
      <w:proofErr w:type="gramStart"/>
      <w:r w:rsidRPr="007A1B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selected</w:t>
      </w:r>
      <w:proofErr w:type="gramEnd"/>
      <w:r w:rsidRPr="007A1B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_model</w:t>
      </w:r>
      <w:proofErr w:type="spellEnd"/>
      <w:r w:rsidRPr="007A1B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"</w:t>
      </w: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: </w:t>
      </w:r>
      <w:r w:rsidRPr="007A1B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"these are examples of how you add new engines into the list here. You would put a model name in this line"</w:t>
      </w:r>
    </w:p>
    <w:p w14:paraId="3EF3830B" w14:textId="77777777" w:rsidR="007A1B78" w:rsidRPr="007A1B78" w:rsidRDefault="007A1B78" w:rsidP="007A1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},</w:t>
      </w:r>
    </w:p>
    <w:p w14:paraId="1EF71AB2" w14:textId="77777777" w:rsidR="007A1B78" w:rsidRPr="007A1B78" w:rsidRDefault="007A1B78" w:rsidP="007A1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{</w:t>
      </w:r>
    </w:p>
    <w:p w14:paraId="08C7EACB" w14:textId="77777777" w:rsidR="007A1B78" w:rsidRPr="007A1B78" w:rsidRDefault="007A1B78" w:rsidP="007A1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7A1B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"name"</w:t>
      </w: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: </w:t>
      </w:r>
      <w:r w:rsidRPr="007A1B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7A1B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xtts</w:t>
      </w:r>
      <w:proofErr w:type="spellEnd"/>
      <w:r w:rsidRPr="007A1B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78873633" w14:textId="77777777" w:rsidR="007A1B78" w:rsidRPr="007A1B78" w:rsidRDefault="007A1B78" w:rsidP="007A1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7A1B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"</w:t>
      </w:r>
      <w:proofErr w:type="spellStart"/>
      <w:proofErr w:type="gramStart"/>
      <w:r w:rsidRPr="007A1B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selected</w:t>
      </w:r>
      <w:proofErr w:type="gramEnd"/>
      <w:r w:rsidRPr="007A1B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_model</w:t>
      </w:r>
      <w:proofErr w:type="spellEnd"/>
      <w:r w:rsidRPr="007A1B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"</w:t>
      </w: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: </w:t>
      </w:r>
      <w:r w:rsidRPr="007A1B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7A1B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xtts</w:t>
      </w:r>
      <w:proofErr w:type="spellEnd"/>
      <w:r w:rsidRPr="007A1B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- xttsv2_2.0.3"</w:t>
      </w:r>
    </w:p>
    <w:p w14:paraId="7637352A" w14:textId="77777777" w:rsidR="007A1B78" w:rsidRPr="007A1B78" w:rsidRDefault="007A1B78" w:rsidP="007A1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}</w:t>
      </w:r>
    </w:p>
    <w:p w14:paraId="3EFF892A" w14:textId="77777777" w:rsidR="007A1B78" w:rsidRPr="007A1B78" w:rsidRDefault="007A1B78" w:rsidP="007A1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]</w:t>
      </w:r>
    </w:p>
    <w:p w14:paraId="6C3DE24D" w14:textId="77777777" w:rsidR="007A1B78" w:rsidRPr="007A1B78" w:rsidRDefault="007A1B78" w:rsidP="007A1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14:paraId="1269692B" w14:textId="2851A865" w:rsidR="00B376D3" w:rsidRDefault="00000000">
      <w:pPr>
        <w:rPr>
          <w:rFonts w:asciiTheme="majorHAnsi" w:hAnsiTheme="majorHAnsi" w:cstheme="majorHAnsi"/>
        </w:rPr>
      </w:pPr>
      <w:r w:rsidRPr="0044026F">
        <w:rPr>
          <w:rFonts w:asciiTheme="majorHAnsi" w:hAnsiTheme="majorHAnsi" w:cstheme="majorHAnsi"/>
        </w:rPr>
        <w:br/>
      </w:r>
      <w:r w:rsidR="007A1B78">
        <w:rPr>
          <w:rFonts w:asciiTheme="majorHAnsi" w:hAnsiTheme="majorHAnsi" w:cstheme="majorHAnsi"/>
        </w:rPr>
        <w:t xml:space="preserve">You would add a new engine into this list. When AllTalk starts up, as long as it notices an engine name that </w:t>
      </w:r>
      <w:r w:rsidR="007A1B78" w:rsidRPr="000B6731">
        <w:rPr>
          <w:rFonts w:asciiTheme="majorHAnsi" w:hAnsiTheme="majorHAnsi" w:cstheme="majorHAnsi"/>
          <w:b/>
          <w:bCs/>
        </w:rPr>
        <w:t>doesn’t exist</w:t>
      </w:r>
      <w:r w:rsidR="007A1B78">
        <w:rPr>
          <w:rFonts w:asciiTheme="majorHAnsi" w:hAnsiTheme="majorHAnsi" w:cstheme="majorHAnsi"/>
        </w:rPr>
        <w:t xml:space="preserve"> in the main </w:t>
      </w:r>
      <w:proofErr w:type="spellStart"/>
      <w:r w:rsidR="007A1B78">
        <w:rPr>
          <w:rFonts w:asciiTheme="majorHAnsi" w:hAnsiTheme="majorHAnsi" w:cstheme="majorHAnsi"/>
        </w:rPr>
        <w:t>tts_engines.json</w:t>
      </w:r>
      <w:proofErr w:type="spellEnd"/>
      <w:r w:rsidR="007A1B78">
        <w:rPr>
          <w:rFonts w:asciiTheme="majorHAnsi" w:hAnsiTheme="majorHAnsi" w:cstheme="majorHAnsi"/>
        </w:rPr>
        <w:t xml:space="preserve"> file </w:t>
      </w:r>
      <w:r w:rsidR="007A1B78" w:rsidRPr="000B6731">
        <w:rPr>
          <w:rFonts w:asciiTheme="majorHAnsi" w:hAnsiTheme="majorHAnsi" w:cstheme="majorHAnsi"/>
          <w:b/>
          <w:bCs/>
        </w:rPr>
        <w:t>AND</w:t>
      </w:r>
      <w:r w:rsidR="007A1B78">
        <w:rPr>
          <w:rFonts w:asciiTheme="majorHAnsi" w:hAnsiTheme="majorHAnsi" w:cstheme="majorHAnsi"/>
        </w:rPr>
        <w:t xml:space="preserve"> also </w:t>
      </w:r>
      <w:r w:rsidR="007A1B78" w:rsidRPr="000B6731">
        <w:rPr>
          <w:rFonts w:asciiTheme="majorHAnsi" w:hAnsiTheme="majorHAnsi" w:cstheme="majorHAnsi"/>
          <w:b/>
          <w:bCs/>
        </w:rPr>
        <w:t>the folder</w:t>
      </w:r>
      <w:r w:rsidR="007A1B78">
        <w:rPr>
          <w:rFonts w:asciiTheme="majorHAnsi" w:hAnsiTheme="majorHAnsi" w:cstheme="majorHAnsi"/>
        </w:rPr>
        <w:t xml:space="preserve"> for the new engine is the </w:t>
      </w:r>
      <w:r w:rsidR="007A1B78" w:rsidRPr="000B6731">
        <w:rPr>
          <w:rFonts w:asciiTheme="majorHAnsi" w:hAnsiTheme="majorHAnsi" w:cstheme="majorHAnsi"/>
          <w:b/>
          <w:bCs/>
        </w:rPr>
        <w:t>same name</w:t>
      </w:r>
      <w:r w:rsidR="007A1B78">
        <w:rPr>
          <w:rFonts w:asciiTheme="majorHAnsi" w:hAnsiTheme="majorHAnsi" w:cstheme="majorHAnsi"/>
        </w:rPr>
        <w:t xml:space="preserve"> and </w:t>
      </w:r>
      <w:r w:rsidR="007A1B78" w:rsidRPr="000B6731">
        <w:rPr>
          <w:rFonts w:asciiTheme="majorHAnsi" w:hAnsiTheme="majorHAnsi" w:cstheme="majorHAnsi"/>
          <w:b/>
          <w:bCs/>
        </w:rPr>
        <w:t>exists</w:t>
      </w:r>
      <w:r w:rsidR="007A1B78">
        <w:rPr>
          <w:rFonts w:asciiTheme="majorHAnsi" w:hAnsiTheme="majorHAnsi" w:cstheme="majorHAnsi"/>
        </w:rPr>
        <w:t xml:space="preserve">, it will add the new engine into </w:t>
      </w:r>
      <w:proofErr w:type="spellStart"/>
      <w:r w:rsidR="007A1B78">
        <w:rPr>
          <w:rFonts w:asciiTheme="majorHAnsi" w:hAnsiTheme="majorHAnsi" w:cstheme="majorHAnsi"/>
        </w:rPr>
        <w:t>tts_</w:t>
      </w:r>
      <w:proofErr w:type="gramStart"/>
      <w:r w:rsidR="007A1B78">
        <w:rPr>
          <w:rFonts w:asciiTheme="majorHAnsi" w:hAnsiTheme="majorHAnsi" w:cstheme="majorHAnsi"/>
        </w:rPr>
        <w:t>engines.json</w:t>
      </w:r>
      <w:proofErr w:type="spellEnd"/>
      <w:proofErr w:type="gramEnd"/>
      <w:r w:rsidR="007A1B78">
        <w:rPr>
          <w:rFonts w:asciiTheme="majorHAnsi" w:hAnsiTheme="majorHAnsi" w:cstheme="majorHAnsi"/>
        </w:rPr>
        <w:t>.</w:t>
      </w:r>
    </w:p>
    <w:p w14:paraId="255C98DD" w14:textId="77777777" w:rsidR="007A1B78" w:rsidRPr="007A1B78" w:rsidRDefault="007A1B78" w:rsidP="007A1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{</w:t>
      </w:r>
    </w:p>
    <w:p w14:paraId="6C61173F" w14:textId="77777777" w:rsidR="007A1B78" w:rsidRPr="007A1B78" w:rsidRDefault="007A1B78" w:rsidP="007A1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7A1B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"</w:t>
      </w:r>
      <w:proofErr w:type="spellStart"/>
      <w:proofErr w:type="gramStart"/>
      <w:r w:rsidRPr="007A1B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engines</w:t>
      </w:r>
      <w:proofErr w:type="gramEnd"/>
      <w:r w:rsidRPr="007A1B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_available</w:t>
      </w:r>
      <w:proofErr w:type="spellEnd"/>
      <w:r w:rsidRPr="007A1B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"</w:t>
      </w: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 [</w:t>
      </w:r>
    </w:p>
    <w:p w14:paraId="63C5B83B" w14:textId="77777777" w:rsidR="007A1B78" w:rsidRPr="007A1B78" w:rsidRDefault="007A1B78" w:rsidP="007A1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{</w:t>
      </w:r>
    </w:p>
    <w:p w14:paraId="3339A273" w14:textId="77777777" w:rsidR="007A1B78" w:rsidRPr="007A1B78" w:rsidRDefault="007A1B78" w:rsidP="007A1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7A1B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"name"</w:t>
      </w: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: </w:t>
      </w:r>
      <w:r w:rsidRPr="007A1B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7A1B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parler</w:t>
      </w:r>
      <w:proofErr w:type="spellEnd"/>
      <w:r w:rsidRPr="007A1B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4519E8A6" w14:textId="77777777" w:rsidR="007A1B78" w:rsidRPr="007A1B78" w:rsidRDefault="007A1B78" w:rsidP="007A1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7A1B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"</w:t>
      </w:r>
      <w:proofErr w:type="spellStart"/>
      <w:proofErr w:type="gramStart"/>
      <w:r w:rsidRPr="007A1B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selected</w:t>
      </w:r>
      <w:proofErr w:type="gramEnd"/>
      <w:r w:rsidRPr="007A1B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_model</w:t>
      </w:r>
      <w:proofErr w:type="spellEnd"/>
      <w:r w:rsidRPr="007A1B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"</w:t>
      </w: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: </w:t>
      </w:r>
      <w:r w:rsidRPr="007A1B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"these are examples of how you add new engines into the list here. You would put a model name in this line"</w:t>
      </w:r>
    </w:p>
    <w:p w14:paraId="0DFEFE1A" w14:textId="77777777" w:rsidR="007A1B78" w:rsidRPr="007A1B78" w:rsidRDefault="007A1B78" w:rsidP="007A1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},</w:t>
      </w:r>
    </w:p>
    <w:p w14:paraId="0A66DE1A" w14:textId="77777777" w:rsidR="007A1B78" w:rsidRPr="007A1B78" w:rsidRDefault="007A1B78" w:rsidP="007A1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{</w:t>
      </w:r>
    </w:p>
    <w:p w14:paraId="276336D5" w14:textId="77777777" w:rsidR="007A1B78" w:rsidRPr="007A1B78" w:rsidRDefault="007A1B78" w:rsidP="007A1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7A1B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"name"</w:t>
      </w: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: </w:t>
      </w:r>
      <w:r w:rsidRPr="007A1B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7A1B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mynewengine</w:t>
      </w:r>
      <w:proofErr w:type="spellEnd"/>
      <w:r w:rsidRPr="007A1B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243B4360" w14:textId="77777777" w:rsidR="007A1B78" w:rsidRPr="007A1B78" w:rsidRDefault="007A1B78" w:rsidP="007A1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7A1B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"</w:t>
      </w:r>
      <w:proofErr w:type="spellStart"/>
      <w:proofErr w:type="gramStart"/>
      <w:r w:rsidRPr="007A1B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selected</w:t>
      </w:r>
      <w:proofErr w:type="gramEnd"/>
      <w:r w:rsidRPr="007A1B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_model</w:t>
      </w:r>
      <w:proofErr w:type="spellEnd"/>
      <w:r w:rsidRPr="007A1B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"</w:t>
      </w: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: </w:t>
      </w:r>
      <w:r w:rsidRPr="007A1B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7A1B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mynewengine</w:t>
      </w:r>
      <w:proofErr w:type="spellEnd"/>
      <w:r w:rsidRPr="007A1B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- </w:t>
      </w:r>
      <w:proofErr w:type="spellStart"/>
      <w:r w:rsidRPr="007A1B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mymodelthatitloads</w:t>
      </w:r>
      <w:proofErr w:type="spellEnd"/>
      <w:r w:rsidRPr="007A1B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</w:p>
    <w:p w14:paraId="109483FB" w14:textId="77777777" w:rsidR="007A1B78" w:rsidRPr="007A1B78" w:rsidRDefault="007A1B78" w:rsidP="007A1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},</w:t>
      </w:r>
    </w:p>
    <w:p w14:paraId="2C980050" w14:textId="77777777" w:rsidR="007A1B78" w:rsidRPr="007A1B78" w:rsidRDefault="007A1B78" w:rsidP="007A1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{</w:t>
      </w:r>
    </w:p>
    <w:p w14:paraId="5E50C584" w14:textId="77777777" w:rsidR="007A1B78" w:rsidRPr="007A1B78" w:rsidRDefault="007A1B78" w:rsidP="007A1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7A1B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"name"</w:t>
      </w: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: </w:t>
      </w:r>
      <w:r w:rsidRPr="007A1B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7A1B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xtts</w:t>
      </w:r>
      <w:proofErr w:type="spellEnd"/>
      <w:r w:rsidRPr="007A1B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5BB64B98" w14:textId="77777777" w:rsidR="007A1B78" w:rsidRPr="007A1B78" w:rsidRDefault="007A1B78" w:rsidP="007A1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7A1B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"</w:t>
      </w:r>
      <w:proofErr w:type="spellStart"/>
      <w:proofErr w:type="gramStart"/>
      <w:r w:rsidRPr="007A1B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selected</w:t>
      </w:r>
      <w:proofErr w:type="gramEnd"/>
      <w:r w:rsidRPr="007A1B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_model</w:t>
      </w:r>
      <w:proofErr w:type="spellEnd"/>
      <w:r w:rsidRPr="007A1B7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"</w:t>
      </w: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: </w:t>
      </w:r>
      <w:r w:rsidRPr="007A1B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7A1B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xtts</w:t>
      </w:r>
      <w:proofErr w:type="spellEnd"/>
      <w:r w:rsidRPr="007A1B7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- xttsv2_2.0.3"</w:t>
      </w:r>
    </w:p>
    <w:p w14:paraId="7B7EDC9C" w14:textId="77777777" w:rsidR="007A1B78" w:rsidRPr="007A1B78" w:rsidRDefault="007A1B78" w:rsidP="007A1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}</w:t>
      </w:r>
    </w:p>
    <w:p w14:paraId="4CE23712" w14:textId="77777777" w:rsidR="007A1B78" w:rsidRPr="007A1B78" w:rsidRDefault="007A1B78" w:rsidP="007A1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]</w:t>
      </w:r>
    </w:p>
    <w:p w14:paraId="1D6784AF" w14:textId="77777777" w:rsidR="007A1B78" w:rsidRPr="007A1B78" w:rsidRDefault="007A1B78" w:rsidP="007A1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A1B7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14:paraId="696C147D" w14:textId="1621F02A" w:rsidR="00B376D3" w:rsidRPr="0044026F" w:rsidRDefault="00B376D3">
      <w:pPr>
        <w:rPr>
          <w:rFonts w:asciiTheme="majorHAnsi" w:hAnsiTheme="majorHAnsi" w:cstheme="majorHAnsi"/>
        </w:rPr>
      </w:pPr>
    </w:p>
    <w:sectPr w:rsidR="00B376D3" w:rsidRPr="0044026F" w:rsidSect="007A19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9228798">
    <w:abstractNumId w:val="8"/>
  </w:num>
  <w:num w:numId="2" w16cid:durableId="1801728216">
    <w:abstractNumId w:val="6"/>
  </w:num>
  <w:num w:numId="3" w16cid:durableId="1319772797">
    <w:abstractNumId w:val="5"/>
  </w:num>
  <w:num w:numId="4" w16cid:durableId="1486319866">
    <w:abstractNumId w:val="4"/>
  </w:num>
  <w:num w:numId="5" w16cid:durableId="1272467610">
    <w:abstractNumId w:val="7"/>
  </w:num>
  <w:num w:numId="6" w16cid:durableId="1023283744">
    <w:abstractNumId w:val="3"/>
  </w:num>
  <w:num w:numId="7" w16cid:durableId="1361399078">
    <w:abstractNumId w:val="2"/>
  </w:num>
  <w:num w:numId="8" w16cid:durableId="2032102698">
    <w:abstractNumId w:val="1"/>
  </w:num>
  <w:num w:numId="9" w16cid:durableId="1307205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B1B"/>
    <w:rsid w:val="000B6731"/>
    <w:rsid w:val="000E6282"/>
    <w:rsid w:val="0015074B"/>
    <w:rsid w:val="00254A74"/>
    <w:rsid w:val="0029639D"/>
    <w:rsid w:val="00326F90"/>
    <w:rsid w:val="0044026F"/>
    <w:rsid w:val="0044242C"/>
    <w:rsid w:val="00493E53"/>
    <w:rsid w:val="00594020"/>
    <w:rsid w:val="006138DB"/>
    <w:rsid w:val="006D000A"/>
    <w:rsid w:val="00700A31"/>
    <w:rsid w:val="007465E0"/>
    <w:rsid w:val="0079326E"/>
    <w:rsid w:val="007A1928"/>
    <w:rsid w:val="007A1B78"/>
    <w:rsid w:val="007D6B0C"/>
    <w:rsid w:val="00855397"/>
    <w:rsid w:val="00960C33"/>
    <w:rsid w:val="00A00E01"/>
    <w:rsid w:val="00AA1D8D"/>
    <w:rsid w:val="00B376D3"/>
    <w:rsid w:val="00B47730"/>
    <w:rsid w:val="00C62D8D"/>
    <w:rsid w:val="00CA299F"/>
    <w:rsid w:val="00CB0664"/>
    <w:rsid w:val="00D50979"/>
    <w:rsid w:val="00D62429"/>
    <w:rsid w:val="00DD0E4D"/>
    <w:rsid w:val="00DD5591"/>
    <w:rsid w:val="00E22D05"/>
    <w:rsid w:val="00E634D8"/>
    <w:rsid w:val="00FC01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39B89A"/>
  <w14:defaultImageDpi w14:val="300"/>
  <w15:docId w15:val="{2AEE1E30-957E-45D4-AF48-F80EE3CB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4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28</cp:revision>
  <dcterms:created xsi:type="dcterms:W3CDTF">2013-12-23T23:15:00Z</dcterms:created>
  <dcterms:modified xsi:type="dcterms:W3CDTF">2024-06-02T14:52:00Z</dcterms:modified>
  <cp:category/>
</cp:coreProperties>
</file>